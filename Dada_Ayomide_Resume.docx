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2E48" w14:textId="77777777" w:rsidR="00A23189" w:rsidRPr="00F41E39" w:rsidRDefault="00000000">
      <w:pPr>
        <w:pStyle w:val="Heading1"/>
        <w:rPr>
          <w:color w:val="auto"/>
          <w:sz w:val="24"/>
          <w:szCs w:val="24"/>
        </w:rPr>
      </w:pPr>
      <w:r w:rsidRPr="00F41E39">
        <w:rPr>
          <w:color w:val="auto"/>
          <w:sz w:val="24"/>
          <w:szCs w:val="24"/>
        </w:rPr>
        <w:t>DADA AYOMIDE OREOLUWA</w:t>
      </w:r>
    </w:p>
    <w:p w14:paraId="57FA8396" w14:textId="6DF07100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Lagos, Nigeria</w:t>
      </w:r>
      <w:r w:rsidRPr="00DE2E4B">
        <w:rPr>
          <w:sz w:val="20"/>
          <w:szCs w:val="20"/>
        </w:rPr>
        <w:br/>
        <w:t xml:space="preserve">📞 +2348146944604 | ✉️ </w:t>
      </w:r>
      <w:hyperlink r:id="rId6" w:history="1">
        <w:r w:rsidR="00DE2E4B" w:rsidRPr="00DE2E4B">
          <w:rPr>
            <w:rStyle w:val="Hyperlink"/>
            <w:sz w:val="20"/>
            <w:szCs w:val="20"/>
          </w:rPr>
          <w:t>horeoluwarhdada@gmail.com</w:t>
        </w:r>
      </w:hyperlink>
      <w:r w:rsidR="00DE2E4B" w:rsidRPr="00DE2E4B">
        <w:rPr>
          <w:sz w:val="20"/>
          <w:szCs w:val="20"/>
        </w:rPr>
        <w:t xml:space="preserve"> </w:t>
      </w:r>
      <w:r w:rsidRPr="00DE2E4B">
        <w:rPr>
          <w:sz w:val="20"/>
          <w:szCs w:val="20"/>
        </w:rPr>
        <w:t>| X: @Horeoluwarh10</w:t>
      </w:r>
      <w:r w:rsidR="00DE2E4B" w:rsidRPr="00DE2E4B">
        <w:rPr>
          <w:sz w:val="20"/>
          <w:szCs w:val="20"/>
        </w:rPr>
        <w:t xml:space="preserve"> </w:t>
      </w:r>
      <w:r w:rsidRPr="00DE2E4B">
        <w:rPr>
          <w:sz w:val="20"/>
          <w:szCs w:val="20"/>
        </w:rPr>
        <w:t xml:space="preserve">| GitHub Profile: </w:t>
      </w:r>
      <w:hyperlink r:id="rId7" w:history="1">
        <w:r w:rsidR="00DE2E4B" w:rsidRPr="00DE2E4B">
          <w:rPr>
            <w:rStyle w:val="Hyperlink"/>
            <w:sz w:val="20"/>
            <w:szCs w:val="20"/>
          </w:rPr>
          <w:t>https://github.com/horeoluwarh</w:t>
        </w:r>
      </w:hyperlink>
    </w:p>
    <w:p w14:paraId="40970974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Profile Summary</w:t>
      </w:r>
    </w:p>
    <w:p w14:paraId="600E5BA8" w14:textId="2AAE43D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Dedicated professional with experience in agricultural economics, customer service, web development, and research analysis.</w:t>
      </w:r>
      <w:r w:rsidRPr="00DE2E4B">
        <w:rPr>
          <w:sz w:val="20"/>
          <w:szCs w:val="20"/>
        </w:rPr>
        <w:br/>
        <w:t>- Strong ability to collect, analyze, and interpret data for decision-making.</w:t>
      </w:r>
      <w:r w:rsidRPr="00DE2E4B">
        <w:rPr>
          <w:sz w:val="20"/>
          <w:szCs w:val="20"/>
        </w:rPr>
        <w:br/>
        <w:t>- Proficient in front-end development, data analysis, and Microsoft Excel for research and reporting.</w:t>
      </w:r>
      <w:r w:rsidRPr="00DE2E4B">
        <w:rPr>
          <w:sz w:val="20"/>
          <w:szCs w:val="20"/>
        </w:rPr>
        <w:br/>
        <w:t>- Passionate about leveraging technology to improve agricultural efficiency and consumer insights.</w:t>
      </w:r>
    </w:p>
    <w:p w14:paraId="21DF2DD9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Relevant Coursework</w:t>
      </w:r>
    </w:p>
    <w:p w14:paraId="2587B8FA" w14:textId="671088DA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Agricultural Economics</w:t>
      </w:r>
      <w:r w:rsidRPr="00DE2E4B">
        <w:rPr>
          <w:sz w:val="20"/>
          <w:szCs w:val="20"/>
        </w:rPr>
        <w:br/>
        <w:t>- Data Analysis</w:t>
      </w:r>
      <w:r w:rsidRPr="00DE2E4B">
        <w:rPr>
          <w:sz w:val="20"/>
          <w:szCs w:val="20"/>
        </w:rPr>
        <w:br/>
        <w:t>- Market Research</w:t>
      </w:r>
      <w:r w:rsidRPr="00DE2E4B">
        <w:rPr>
          <w:sz w:val="20"/>
          <w:szCs w:val="20"/>
        </w:rPr>
        <w:br/>
        <w:t>- Socio-Economic Impact Analysis</w:t>
      </w:r>
      <w:r w:rsidRPr="00DE2E4B">
        <w:rPr>
          <w:sz w:val="20"/>
          <w:szCs w:val="20"/>
        </w:rPr>
        <w:br/>
        <w:t>- SEO</w:t>
      </w:r>
    </w:p>
    <w:p w14:paraId="62D021D7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Experience</w:t>
      </w:r>
    </w:p>
    <w:p w14:paraId="65AF18D5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Governor, Department of Agricultural Economics</w:t>
      </w:r>
    </w:p>
    <w:p w14:paraId="09589A85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Ekiti State University | 2023 - 2024</w:t>
      </w:r>
    </w:p>
    <w:p w14:paraId="272C8C73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leadership and oversight for departmental activities and student affairs.</w:t>
      </w:r>
    </w:p>
    <w:p w14:paraId="7314F117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Coordinated academic and extracurricular events to enhance student engagement.</w:t>
      </w:r>
    </w:p>
    <w:p w14:paraId="0571ECF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Acted as a liaison between students and faculty, addressing academic concerns.</w:t>
      </w:r>
    </w:p>
    <w:p w14:paraId="7E9D02C4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Social Media Manager / Cryptocurrency and Forex Influencer</w:t>
      </w:r>
    </w:p>
    <w:p w14:paraId="68801223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2023 - Present</w:t>
      </w:r>
    </w:p>
    <w:p w14:paraId="1444A927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Worked with proprietary trading firms in Forex, engaging traders and sharing market insights.</w:t>
      </w:r>
    </w:p>
    <w:p w14:paraId="2919E7E1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Led and facilitated community discussions to enhance trader collaboration and learning.</w:t>
      </w:r>
    </w:p>
    <w:p w14:paraId="61E16ABE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Experienced in networking and growing digital communities, expanding audience reach.</w:t>
      </w:r>
    </w:p>
    <w:p w14:paraId="1FC8EA38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International Institute of Tropical Agriculture (IITA), Agronomy Unit</w:t>
      </w:r>
    </w:p>
    <w:p w14:paraId="79CE2F1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Intern | 2024</w:t>
      </w:r>
    </w:p>
    <w:p w14:paraId="75F1BA3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some master's and Ph.D. students with their research projects.</w:t>
      </w:r>
    </w:p>
    <w:p w14:paraId="558255D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preparing reports and presentations on key findings for stakeholders.</w:t>
      </w:r>
    </w:p>
    <w:p w14:paraId="0424861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agronomy research.</w:t>
      </w:r>
    </w:p>
    <w:p w14:paraId="08398198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lastRenderedPageBreak/>
        <w:t>Social Economics Unit, IITA</w:t>
      </w:r>
    </w:p>
    <w:p w14:paraId="212D5825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Intern | 2024</w:t>
      </w:r>
    </w:p>
    <w:p w14:paraId="639B588F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Used Excel, ODK, SPSS, and Python to analyze car usage in Nigeria and some projects on IFAWAT.</w:t>
      </w:r>
    </w:p>
    <w:p w14:paraId="59A14CF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agronomy research, data collection, and analysis.</w:t>
      </w:r>
    </w:p>
    <w:p w14:paraId="1C12E34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Contributed to fieldwork for agricultural projects, ensuring accurate data compilation.</w:t>
      </w:r>
    </w:p>
    <w:p w14:paraId="1BA6913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Supported research on the socio-economic impact of agricultural activities on smallholder farmers.</w:t>
      </w:r>
    </w:p>
    <w:p w14:paraId="601E6E3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JCK Hotels</w:t>
      </w:r>
    </w:p>
    <w:p w14:paraId="0A77B98F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Customer Service Representative | 2019</w:t>
      </w:r>
    </w:p>
    <w:p w14:paraId="2E165A8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high-quality customer support via phone and email, resolving inquiries efficiently.</w:t>
      </w:r>
    </w:p>
    <w:p w14:paraId="2A9C7E2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Managed a high volume of customer interactions while maintaining satisfaction and service quality.</w:t>
      </w:r>
    </w:p>
    <w:p w14:paraId="50A0A171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Kessel Model College</w:t>
      </w:r>
    </w:p>
    <w:p w14:paraId="3D5E4EE2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Teacher | 2020</w:t>
      </w:r>
    </w:p>
    <w:p w14:paraId="6604FDF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Taught subjects, developing lesson plans to enhance student understanding.</w:t>
      </w:r>
    </w:p>
    <w:p w14:paraId="06505164" w14:textId="618BD8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Created assessments to track student progress and improve knowledge retention.</w:t>
      </w:r>
    </w:p>
    <w:p w14:paraId="524F0E1E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Projects</w:t>
      </w:r>
    </w:p>
    <w:p w14:paraId="3DDD75D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Pounded Yam and Amala Demand Analysis (2024)</w:t>
      </w:r>
    </w:p>
    <w:p w14:paraId="73FF2E0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Conducted research and data analysis on consumer demand for traditional Nigerian dishes.</w:t>
      </w:r>
    </w:p>
    <w:p w14:paraId="1F9653E2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insights on market trends and potential business opportunities in the food industry.</w:t>
      </w:r>
    </w:p>
    <w:p w14:paraId="651CD08D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Personal Portfolio Website</w:t>
      </w:r>
    </w:p>
    <w:p w14:paraId="1D79AE0E" w14:textId="531D08A2" w:rsidR="00A23189" w:rsidRDefault="00000000">
      <w:r w:rsidRPr="00DE2E4B">
        <w:rPr>
          <w:sz w:val="20"/>
          <w:szCs w:val="20"/>
        </w:rPr>
        <w:t xml:space="preserve">- GitHub Repository: </w:t>
      </w:r>
      <w:hyperlink r:id="rId8" w:history="1">
        <w:r w:rsidR="00EC421E" w:rsidRPr="003E406F">
          <w:rPr>
            <w:rStyle w:val="Hyperlink"/>
          </w:rPr>
          <w:t>https://</w:t>
        </w:r>
        <w:r w:rsidR="00EC421E" w:rsidRPr="00EC421E">
          <w:rPr>
            <w:rStyle w:val="Hyperlink"/>
            <w:sz w:val="20"/>
            <w:szCs w:val="20"/>
          </w:rPr>
          <w:t>horeoluwarh</w:t>
        </w:r>
        <w:r w:rsidR="00EC421E" w:rsidRPr="003E406F">
          <w:rPr>
            <w:rStyle w:val="Hyperlink"/>
          </w:rPr>
          <w:t>.github.io/My-portfolio/</w:t>
        </w:r>
      </w:hyperlink>
    </w:p>
    <w:p w14:paraId="60171A16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Developed a personal portfolio to showcase projects, skills, and experience.</w:t>
      </w:r>
    </w:p>
    <w:p w14:paraId="7150B760" w14:textId="71BAB386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Utilized HTML, CSS, for an interactive and user-friendly interface.</w:t>
      </w:r>
    </w:p>
    <w:p w14:paraId="4097C19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Fashion Designer Website</w:t>
      </w:r>
    </w:p>
    <w:p w14:paraId="645D7D69" w14:textId="10C15CF1" w:rsidR="00DE2E4B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 xml:space="preserve">- Live Website: </w:t>
      </w:r>
      <w:hyperlink r:id="rId9" w:history="1">
        <w:r w:rsidR="00DE2E4B" w:rsidRPr="00DE2E4B">
          <w:rPr>
            <w:rStyle w:val="Hyperlink"/>
            <w:sz w:val="20"/>
            <w:szCs w:val="20"/>
          </w:rPr>
          <w:t>https://horeoluwarh.github.io/fashion-designer/</w:t>
        </w:r>
      </w:hyperlink>
    </w:p>
    <w:p w14:paraId="10706000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Designed and developed a website for a fashion design brand.</w:t>
      </w:r>
    </w:p>
    <w:p w14:paraId="37F39FE2" w14:textId="77777777" w:rsidR="00DE2E4B" w:rsidRPr="00DE2E4B" w:rsidRDefault="00000000" w:rsidP="00DE2E4B">
      <w:pPr>
        <w:rPr>
          <w:sz w:val="20"/>
          <w:szCs w:val="20"/>
        </w:rPr>
      </w:pPr>
      <w:r w:rsidRPr="00DE2E4B">
        <w:rPr>
          <w:sz w:val="20"/>
          <w:szCs w:val="20"/>
        </w:rPr>
        <w:t>- Implemented a stylish and user-friendly interface to showcase fashion collections</w:t>
      </w:r>
      <w:r w:rsidR="00DE2E4B" w:rsidRPr="00DE2E4B">
        <w:rPr>
          <w:sz w:val="20"/>
          <w:szCs w:val="20"/>
        </w:rPr>
        <w:t>.</w:t>
      </w:r>
    </w:p>
    <w:p w14:paraId="183E1F60" w14:textId="77777777" w:rsidR="00DE2E4B" w:rsidRPr="00DE2E4B" w:rsidRDefault="00000000">
      <w:pPr>
        <w:rPr>
          <w:b/>
          <w:bCs/>
          <w:sz w:val="20"/>
          <w:szCs w:val="20"/>
        </w:rPr>
      </w:pPr>
      <w:r w:rsidRPr="00DE2E4B">
        <w:rPr>
          <w:b/>
          <w:bCs/>
          <w:sz w:val="20"/>
          <w:szCs w:val="20"/>
        </w:rPr>
        <w:t>Technical Skills</w:t>
      </w:r>
    </w:p>
    <w:p w14:paraId="51BDA26C" w14:textId="54F00D61" w:rsidR="00A23189" w:rsidRPr="00DE2E4B" w:rsidRDefault="00000000">
      <w:pPr>
        <w:rPr>
          <w:b/>
          <w:bCs/>
          <w:sz w:val="20"/>
          <w:szCs w:val="20"/>
        </w:rPr>
      </w:pPr>
      <w:r w:rsidRPr="00DE2E4B">
        <w:rPr>
          <w:sz w:val="20"/>
          <w:szCs w:val="20"/>
        </w:rPr>
        <w:t>-Data Analysis: Microsoft Excel, Research, Python, &amp; Market Analysis</w:t>
      </w:r>
      <w:r w:rsidRPr="00DE2E4B">
        <w:rPr>
          <w:sz w:val="20"/>
          <w:szCs w:val="20"/>
        </w:rPr>
        <w:br/>
        <w:t>-Front-End Development: HTML, CSS, JavaScript</w:t>
      </w:r>
      <w:r w:rsidRPr="00DE2E4B">
        <w:rPr>
          <w:sz w:val="20"/>
          <w:szCs w:val="20"/>
        </w:rPr>
        <w:br/>
        <w:t>-Soft Skills: Communication, Problem-Solving, Team Collaboration, and Leadership</w:t>
      </w:r>
    </w:p>
    <w:p w14:paraId="730CE0BF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lastRenderedPageBreak/>
        <w:t>Education</w:t>
      </w:r>
    </w:p>
    <w:p w14:paraId="50170595" w14:textId="2BA4A012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Ekiti State University</w:t>
      </w:r>
      <w:r w:rsidRPr="00DE2E4B">
        <w:rPr>
          <w:sz w:val="20"/>
          <w:szCs w:val="20"/>
        </w:rPr>
        <w:br/>
        <w:t>Bachelor's Degree in Agricultural Economics (2019 - 2024)</w:t>
      </w:r>
    </w:p>
    <w:sectPr w:rsidR="00A23189" w:rsidRPr="00DE2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787243">
    <w:abstractNumId w:val="8"/>
  </w:num>
  <w:num w:numId="2" w16cid:durableId="790392719">
    <w:abstractNumId w:val="6"/>
  </w:num>
  <w:num w:numId="3" w16cid:durableId="958805599">
    <w:abstractNumId w:val="5"/>
  </w:num>
  <w:num w:numId="4" w16cid:durableId="1162159968">
    <w:abstractNumId w:val="4"/>
  </w:num>
  <w:num w:numId="5" w16cid:durableId="1716156642">
    <w:abstractNumId w:val="7"/>
  </w:num>
  <w:num w:numId="6" w16cid:durableId="995764953">
    <w:abstractNumId w:val="3"/>
  </w:num>
  <w:num w:numId="7" w16cid:durableId="1686983047">
    <w:abstractNumId w:val="2"/>
  </w:num>
  <w:num w:numId="8" w16cid:durableId="67505351">
    <w:abstractNumId w:val="1"/>
  </w:num>
  <w:num w:numId="9" w16cid:durableId="16312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907"/>
    <w:rsid w:val="004B0B83"/>
    <w:rsid w:val="00A23189"/>
    <w:rsid w:val="00AA1D8D"/>
    <w:rsid w:val="00B47730"/>
    <w:rsid w:val="00C07192"/>
    <w:rsid w:val="00CB0664"/>
    <w:rsid w:val="00DE2E4B"/>
    <w:rsid w:val="00EC421E"/>
    <w:rsid w:val="00F41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2ABAA"/>
  <w14:defaultImageDpi w14:val="300"/>
  <w15:docId w15:val="{3834BB80-0FE7-434B-A9B5-DD4ED88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2E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eoluwarh.github.io/My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oreoluwar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reoluwarhdad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reoluwarh.github.io/fashion-desig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Hello</cp:lastModifiedBy>
  <cp:revision>5</cp:revision>
  <dcterms:created xsi:type="dcterms:W3CDTF">2013-12-23T23:15:00Z</dcterms:created>
  <dcterms:modified xsi:type="dcterms:W3CDTF">2025-03-20T19:19:00Z</dcterms:modified>
  <cp:category/>
</cp:coreProperties>
</file>